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3FDC" w14:textId="77777777" w:rsidR="00EF60F1" w:rsidRDefault="007F0923" w:rsidP="00D627DE">
      <w:pPr>
        <w:pStyle w:val="Header"/>
        <w:spacing w:after="0"/>
        <w:jc w:val="right"/>
      </w:pPr>
      <w:r w:rsidRPr="007F0923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BD74E16" wp14:editId="1DDB8367">
            <wp:simplePos x="4529455" y="628650"/>
            <wp:positionH relativeFrom="margin">
              <wp:align>right</wp:align>
            </wp:positionH>
            <wp:positionV relativeFrom="margin">
              <wp:align>top</wp:align>
            </wp:positionV>
            <wp:extent cx="1607820" cy="11658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ertymotors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BA10E" w14:textId="77777777" w:rsidR="007F0923" w:rsidRPr="007F0923" w:rsidRDefault="007F0923" w:rsidP="00D627DE">
      <w:pPr>
        <w:pStyle w:val="Header"/>
        <w:spacing w:after="0"/>
        <w:rPr>
          <w:color w:val="C00000"/>
          <w:sz w:val="12"/>
        </w:rPr>
      </w:pPr>
    </w:p>
    <w:p w14:paraId="222E7087" w14:textId="77777777" w:rsidR="00EF60F1" w:rsidRPr="007F0923" w:rsidRDefault="00EF60F1" w:rsidP="007F0923">
      <w:pPr>
        <w:pStyle w:val="Header"/>
        <w:tabs>
          <w:tab w:val="clear" w:pos="8640"/>
          <w:tab w:val="right" w:pos="9180"/>
        </w:tabs>
        <w:spacing w:after="0"/>
        <w:ind w:left="4050"/>
        <w:jc w:val="right"/>
        <w:rPr>
          <w:b/>
          <w:color w:val="C00000"/>
        </w:rPr>
      </w:pPr>
      <w:r w:rsidRPr="007F0923">
        <w:rPr>
          <w:b/>
          <w:color w:val="C00000"/>
        </w:rPr>
        <w:t>20 North Broad Street</w:t>
      </w:r>
    </w:p>
    <w:p w14:paraId="6A9FA7BC" w14:textId="77777777" w:rsidR="00EF60F1" w:rsidRPr="007F0923" w:rsidRDefault="00EF60F1" w:rsidP="007F0923">
      <w:pPr>
        <w:pStyle w:val="Header"/>
        <w:tabs>
          <w:tab w:val="clear" w:pos="8640"/>
          <w:tab w:val="right" w:pos="8550"/>
          <w:tab w:val="center" w:pos="9360"/>
        </w:tabs>
        <w:spacing w:after="0"/>
        <w:ind w:left="4050"/>
        <w:jc w:val="right"/>
        <w:rPr>
          <w:b/>
          <w:color w:val="C00000"/>
        </w:rPr>
      </w:pPr>
      <w:r w:rsidRPr="007F0923">
        <w:rPr>
          <w:b/>
          <w:color w:val="C00000"/>
        </w:rPr>
        <w:t>St. Louis, MO 63146</w:t>
      </w:r>
    </w:p>
    <w:p w14:paraId="09F2B616" w14:textId="77777777" w:rsidR="00EF60F1" w:rsidRPr="007F0923" w:rsidRDefault="00EF60F1" w:rsidP="007F0923">
      <w:pPr>
        <w:pStyle w:val="Header"/>
        <w:tabs>
          <w:tab w:val="clear" w:pos="8640"/>
          <w:tab w:val="right" w:pos="8550"/>
          <w:tab w:val="center" w:pos="9360"/>
        </w:tabs>
        <w:spacing w:after="0"/>
        <w:ind w:left="4050"/>
        <w:jc w:val="right"/>
        <w:rPr>
          <w:b/>
          <w:color w:val="C00000"/>
        </w:rPr>
      </w:pPr>
      <w:r w:rsidRPr="007F0923">
        <w:rPr>
          <w:b/>
          <w:color w:val="C00000"/>
        </w:rPr>
        <w:t>(314) 555-0030</w:t>
      </w:r>
    </w:p>
    <w:p w14:paraId="3F4014DA" w14:textId="77777777" w:rsidR="00EF60F1" w:rsidRPr="007F0923" w:rsidRDefault="00EF60F1" w:rsidP="007F0923">
      <w:pPr>
        <w:pStyle w:val="Header"/>
        <w:tabs>
          <w:tab w:val="clear" w:pos="8640"/>
          <w:tab w:val="right" w:pos="9270"/>
          <w:tab w:val="center" w:pos="9360"/>
        </w:tabs>
        <w:spacing w:after="0"/>
        <w:rPr>
          <w:b/>
        </w:rPr>
      </w:pPr>
    </w:p>
    <w:p w14:paraId="186CC524" w14:textId="77777777" w:rsidR="007F0923" w:rsidRDefault="007F0923" w:rsidP="007F0923">
      <w:pPr>
        <w:pStyle w:val="RecipientAddress"/>
        <w:tabs>
          <w:tab w:val="right" w:pos="9270"/>
          <w:tab w:val="center" w:pos="9360"/>
        </w:tabs>
        <w:rPr>
          <w:b/>
        </w:rPr>
      </w:pPr>
    </w:p>
    <w:p w14:paraId="1FD3B6AB" w14:textId="77777777" w:rsidR="007F0923" w:rsidRDefault="007F0923" w:rsidP="007F0923">
      <w:pPr>
        <w:pStyle w:val="RecipientAddress"/>
        <w:tabs>
          <w:tab w:val="right" w:pos="9270"/>
          <w:tab w:val="center" w:pos="9360"/>
        </w:tabs>
        <w:rPr>
          <w:b/>
        </w:rPr>
      </w:pPr>
    </w:p>
    <w:p w14:paraId="181387A1" w14:textId="77777777" w:rsidR="007F0923" w:rsidRDefault="007F0923" w:rsidP="007F0923">
      <w:pPr>
        <w:pStyle w:val="RecipientAddress"/>
        <w:tabs>
          <w:tab w:val="right" w:pos="9270"/>
          <w:tab w:val="center" w:pos="9360"/>
        </w:tabs>
        <w:rPr>
          <w:b/>
        </w:rPr>
      </w:pPr>
    </w:p>
    <w:p w14:paraId="4046E63B" w14:textId="77777777" w:rsidR="007F0923" w:rsidRDefault="007F0923" w:rsidP="007F0923">
      <w:pPr>
        <w:pStyle w:val="RecipientAddress"/>
        <w:tabs>
          <w:tab w:val="right" w:pos="9270"/>
          <w:tab w:val="center" w:pos="9360"/>
        </w:tabs>
        <w:rPr>
          <w:b/>
        </w:rPr>
      </w:pPr>
    </w:p>
    <w:p w14:paraId="7AFB4EDB" w14:textId="77777777" w:rsidR="007F0923" w:rsidRDefault="007F0923" w:rsidP="007F0923">
      <w:pPr>
        <w:pStyle w:val="RecipientAddress"/>
        <w:tabs>
          <w:tab w:val="right" w:pos="9270"/>
          <w:tab w:val="center" w:pos="9360"/>
        </w:tabs>
        <w:rPr>
          <w:b/>
        </w:rPr>
      </w:pPr>
    </w:p>
    <w:p w14:paraId="160D1734" w14:textId="77777777" w:rsidR="007F0923" w:rsidRDefault="007F0923" w:rsidP="007F0923">
      <w:pPr>
        <w:pStyle w:val="RecipientAddress"/>
        <w:tabs>
          <w:tab w:val="right" w:pos="9270"/>
          <w:tab w:val="center" w:pos="9360"/>
        </w:tabs>
        <w:rPr>
          <w:b/>
        </w:rPr>
      </w:pPr>
    </w:p>
    <w:p w14:paraId="0F3FF23F" w14:textId="0113D794" w:rsidR="00EC22E0" w:rsidRPr="007F0923" w:rsidRDefault="007F0923" w:rsidP="007F0923">
      <w:pPr>
        <w:pStyle w:val="RecipientAddress"/>
        <w:tabs>
          <w:tab w:val="right" w:pos="9270"/>
          <w:tab w:val="center" w:pos="9360"/>
        </w:tabs>
      </w:pPr>
      <w:r>
        <w:t>September 9</w:t>
      </w:r>
      <w:r w:rsidR="00AC7A1C" w:rsidRPr="007F0923">
        <w:t xml:space="preserve">, </w:t>
      </w:r>
      <w:r w:rsidR="000F3AD0" w:rsidRPr="007F0923">
        <w:t>20</w:t>
      </w:r>
      <w:r w:rsidR="002E6074">
        <w:t>22</w:t>
      </w:r>
    </w:p>
    <w:p w14:paraId="233D11E3" w14:textId="77777777" w:rsidR="000F3AD0" w:rsidRDefault="000F3AD0" w:rsidP="00D627DE">
      <w:pPr>
        <w:pStyle w:val="RecipientAddress"/>
      </w:pPr>
    </w:p>
    <w:p w14:paraId="78E3F160" w14:textId="77777777" w:rsidR="009479F9" w:rsidRDefault="009479F9" w:rsidP="00D627DE">
      <w:pPr>
        <w:pStyle w:val="RecipientAddress"/>
      </w:pPr>
    </w:p>
    <w:p w14:paraId="5BAFEDC1" w14:textId="77777777" w:rsidR="009479F9" w:rsidRDefault="009479F9" w:rsidP="00D627DE">
      <w:pPr>
        <w:pStyle w:val="RecipientAddress"/>
      </w:pPr>
    </w:p>
    <w:p w14:paraId="0740E4F3" w14:textId="77777777" w:rsidR="00FD5F91" w:rsidRDefault="00FD5F91" w:rsidP="00D627DE">
      <w:pPr>
        <w:pStyle w:val="RecipientAddress"/>
      </w:pPr>
    </w:p>
    <w:p w14:paraId="13307059" w14:textId="77777777" w:rsidR="00B9575D" w:rsidRDefault="00277DD0" w:rsidP="00D627DE">
      <w:pPr>
        <w:pStyle w:val="RecipientAddress"/>
        <w:rPr>
          <w:noProof/>
        </w:rPr>
      </w:pPr>
      <w:r>
        <w:fldChar w:fldCharType="begin"/>
      </w:r>
      <w:r>
        <w:instrText xml:space="preserve"> ADDRESSBLOCK \f "&lt;&lt;_FIRST0_&gt;&gt;&lt;&lt;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&gt;&gt;&lt;&lt;_CITY_&gt;&gt;&lt;&lt;, _STATE_&gt;&gt;&lt;&lt; _POSTAL_&gt;&gt;&lt;&lt;</w:instrText>
      </w:r>
      <w:r>
        <w:cr/>
        <w:instrText xml:space="preserve">_COUNTRY_&gt;&gt;" \l 1033 \c 2 \e "United States" \d </w:instrText>
      </w:r>
      <w:r>
        <w:fldChar w:fldCharType="separate"/>
      </w:r>
      <w:r w:rsidR="00B9575D">
        <w:rPr>
          <w:noProof/>
        </w:rPr>
        <w:t>Elliott Baum</w:t>
      </w:r>
    </w:p>
    <w:p w14:paraId="364FD91F" w14:textId="77777777" w:rsidR="00B9575D" w:rsidRDefault="00B9575D" w:rsidP="00D627DE">
      <w:pPr>
        <w:pStyle w:val="RecipientAddress"/>
        <w:rPr>
          <w:noProof/>
        </w:rPr>
      </w:pPr>
      <w:r>
        <w:rPr>
          <w:noProof/>
        </w:rPr>
        <w:t>12828 Button Court</w:t>
      </w:r>
    </w:p>
    <w:p w14:paraId="5F9BFDF7" w14:textId="04CB020C" w:rsidR="00D627DE" w:rsidRDefault="00B9575D" w:rsidP="00D627DE">
      <w:pPr>
        <w:pStyle w:val="RecipientAddress"/>
      </w:pPr>
      <w:r>
        <w:rPr>
          <w:noProof/>
        </w:rPr>
        <w:t>St. Louis, MO 63146</w:t>
      </w:r>
      <w:r w:rsidR="00277DD0">
        <w:fldChar w:fldCharType="end"/>
      </w:r>
    </w:p>
    <w:p w14:paraId="7E6AD5B4" w14:textId="77777777" w:rsidR="009479F9" w:rsidRDefault="009479F9" w:rsidP="00D627DE">
      <w:pPr>
        <w:pStyle w:val="RecipientAddress"/>
      </w:pPr>
    </w:p>
    <w:p w14:paraId="63954696" w14:textId="6F8F3EFF" w:rsidR="00D27A70" w:rsidRDefault="00D27A70" w:rsidP="00D627DE">
      <w:pPr>
        <w:pStyle w:val="Salutation"/>
        <w:spacing w:before="0" w:after="0"/>
      </w:pPr>
      <w:r>
        <w:t>Dear</w:t>
      </w:r>
      <w:r w:rsidR="00642FAE">
        <w:t xml:space="preserve"> </w:t>
      </w:r>
      <w:fldSimple w:instr=" MERGEFIELD First_Name ">
        <w:r w:rsidR="00B9575D">
          <w:rPr>
            <w:noProof/>
          </w:rPr>
          <w:t>Elliott</w:t>
        </w:r>
      </w:fldSimple>
      <w:r w:rsidR="00642FAE">
        <w:t xml:space="preserve"> </w:t>
      </w:r>
      <w:fldSimple w:instr=" MERGEFIELD Last_Name ">
        <w:r w:rsidR="00B9575D">
          <w:rPr>
            <w:noProof/>
          </w:rPr>
          <w:t>Baum</w:t>
        </w:r>
      </w:fldSimple>
      <w:r>
        <w:t>:</w:t>
      </w:r>
      <w:bookmarkStart w:id="0" w:name="_GoBack"/>
      <w:bookmarkEnd w:id="0"/>
    </w:p>
    <w:p w14:paraId="70C1CD6B" w14:textId="77777777" w:rsidR="003E043A" w:rsidRPr="003E043A" w:rsidRDefault="003E043A" w:rsidP="003E043A"/>
    <w:p w14:paraId="55F27569" w14:textId="77777777" w:rsidR="0029330E" w:rsidRDefault="00CB4AC0" w:rsidP="00D627DE">
      <w:pPr>
        <w:pStyle w:val="BodyText"/>
        <w:spacing w:after="0"/>
      </w:pPr>
      <w:r>
        <w:t>Liberty Motors appreciates your business and continued support. We will be offering our current customers some very enticing promotions. Please visit our showroom to</w:t>
      </w:r>
      <w:r w:rsidR="00247A8B">
        <w:t xml:space="preserve"> register for some </w:t>
      </w:r>
      <w:r w:rsidR="00EC22E0">
        <w:t>wonderful</w:t>
      </w:r>
      <w:r w:rsidR="00247A8B">
        <w:t xml:space="preserve"> </w:t>
      </w:r>
      <w:r w:rsidR="00EC22E0">
        <w:t>prizes</w:t>
      </w:r>
      <w:r>
        <w:t>.</w:t>
      </w:r>
    </w:p>
    <w:p w14:paraId="518F1A94" w14:textId="77777777" w:rsidR="00523D9A" w:rsidRDefault="00523D9A" w:rsidP="00D627DE">
      <w:pPr>
        <w:pStyle w:val="BodyText"/>
        <w:spacing w:after="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75"/>
        <w:gridCol w:w="3276"/>
      </w:tblGrid>
      <w:tr w:rsidR="00CB4AC0" w:rsidRPr="00CB4AC0" w14:paraId="17F09855" w14:textId="77777777" w:rsidTr="00AC7A1C">
        <w:trPr>
          <w:jc w:val="center"/>
        </w:trPr>
        <w:tc>
          <w:tcPr>
            <w:tcW w:w="2575" w:type="dxa"/>
          </w:tcPr>
          <w:p w14:paraId="79FB8D02" w14:textId="77777777" w:rsidR="00CB4AC0" w:rsidRPr="00CB4AC0" w:rsidRDefault="00CB4AC0" w:rsidP="00D627DE">
            <w:pPr>
              <w:pStyle w:val="BodyText"/>
              <w:spacing w:after="0"/>
              <w:rPr>
                <w:b/>
              </w:rPr>
            </w:pPr>
            <w:r w:rsidRPr="00CB4AC0">
              <w:rPr>
                <w:b/>
              </w:rPr>
              <w:t>Month</w:t>
            </w:r>
          </w:p>
        </w:tc>
        <w:tc>
          <w:tcPr>
            <w:tcW w:w="3276" w:type="dxa"/>
          </w:tcPr>
          <w:p w14:paraId="425D7F7C" w14:textId="77777777" w:rsidR="00CB4AC0" w:rsidRPr="00CB4AC0" w:rsidRDefault="00CB4AC0" w:rsidP="00D627DE">
            <w:pPr>
              <w:pStyle w:val="BodyText"/>
              <w:spacing w:after="0"/>
              <w:rPr>
                <w:b/>
              </w:rPr>
            </w:pPr>
            <w:r w:rsidRPr="00CB4AC0">
              <w:rPr>
                <w:b/>
              </w:rPr>
              <w:t>Promotion</w:t>
            </w:r>
          </w:p>
        </w:tc>
      </w:tr>
      <w:tr w:rsidR="00CB4AC0" w14:paraId="3D955E79" w14:textId="77777777" w:rsidTr="00AC7A1C">
        <w:trPr>
          <w:jc w:val="center"/>
        </w:trPr>
        <w:tc>
          <w:tcPr>
            <w:tcW w:w="2575" w:type="dxa"/>
          </w:tcPr>
          <w:p w14:paraId="0410B805" w14:textId="77777777" w:rsidR="00CB4AC0" w:rsidRDefault="00CB4AC0" w:rsidP="00D627DE">
            <w:pPr>
              <w:pStyle w:val="BodyText"/>
              <w:spacing w:after="0"/>
            </w:pPr>
            <w:r>
              <w:t xml:space="preserve">September </w:t>
            </w:r>
            <w:r w:rsidR="002B4F79">
              <w:t xml:space="preserve">– </w:t>
            </w:r>
            <w:r>
              <w:t>October</w:t>
            </w:r>
          </w:p>
        </w:tc>
        <w:tc>
          <w:tcPr>
            <w:tcW w:w="3276" w:type="dxa"/>
          </w:tcPr>
          <w:p w14:paraId="107041B4" w14:textId="77777777" w:rsidR="00CB4AC0" w:rsidRDefault="00CB4AC0" w:rsidP="00D627DE">
            <w:pPr>
              <w:pStyle w:val="BodyText"/>
              <w:spacing w:after="0"/>
            </w:pPr>
            <w:r>
              <w:t>Detailing Package</w:t>
            </w:r>
          </w:p>
        </w:tc>
      </w:tr>
      <w:tr w:rsidR="00CB4AC0" w14:paraId="00C144B3" w14:textId="77777777" w:rsidTr="00AC7A1C">
        <w:trPr>
          <w:jc w:val="center"/>
        </w:trPr>
        <w:tc>
          <w:tcPr>
            <w:tcW w:w="2575" w:type="dxa"/>
          </w:tcPr>
          <w:p w14:paraId="265617C2" w14:textId="77777777" w:rsidR="00CB4AC0" w:rsidRDefault="002B4F79" w:rsidP="00D627DE">
            <w:pPr>
              <w:pStyle w:val="BodyText"/>
              <w:spacing w:after="0"/>
            </w:pPr>
            <w:r>
              <w:t>November – December</w:t>
            </w:r>
          </w:p>
        </w:tc>
        <w:tc>
          <w:tcPr>
            <w:tcW w:w="3276" w:type="dxa"/>
          </w:tcPr>
          <w:p w14:paraId="4FDA321C" w14:textId="77777777" w:rsidR="00CB4AC0" w:rsidRDefault="007F0923" w:rsidP="00D627DE">
            <w:pPr>
              <w:pStyle w:val="BodyText"/>
              <w:spacing w:after="0"/>
            </w:pPr>
            <w:r>
              <w:t>4 Tires/Mounting &amp; Balancing</w:t>
            </w:r>
          </w:p>
        </w:tc>
      </w:tr>
      <w:tr w:rsidR="00CB4AC0" w14:paraId="7B0C14E6" w14:textId="77777777" w:rsidTr="00AC7A1C">
        <w:trPr>
          <w:jc w:val="center"/>
        </w:trPr>
        <w:tc>
          <w:tcPr>
            <w:tcW w:w="2575" w:type="dxa"/>
          </w:tcPr>
          <w:p w14:paraId="1175496B" w14:textId="77777777" w:rsidR="00CB4AC0" w:rsidRDefault="002B4F79" w:rsidP="00D627DE">
            <w:pPr>
              <w:pStyle w:val="BodyText"/>
              <w:spacing w:after="0"/>
            </w:pPr>
            <w:r>
              <w:t>January – February</w:t>
            </w:r>
          </w:p>
        </w:tc>
        <w:tc>
          <w:tcPr>
            <w:tcW w:w="3276" w:type="dxa"/>
          </w:tcPr>
          <w:p w14:paraId="5B8E3ECD" w14:textId="77777777" w:rsidR="00CB4AC0" w:rsidRDefault="002B4F79" w:rsidP="00D627DE">
            <w:pPr>
              <w:pStyle w:val="BodyText"/>
              <w:spacing w:after="0"/>
            </w:pPr>
            <w:r>
              <w:t>Dinner</w:t>
            </w:r>
            <w:r w:rsidR="007F0923">
              <w:t>/Show</w:t>
            </w:r>
            <w:r>
              <w:t xml:space="preserve"> for Two</w:t>
            </w:r>
          </w:p>
        </w:tc>
      </w:tr>
      <w:tr w:rsidR="00CB4AC0" w14:paraId="6D2A7EBB" w14:textId="77777777" w:rsidTr="00AC7A1C">
        <w:trPr>
          <w:jc w:val="center"/>
        </w:trPr>
        <w:tc>
          <w:tcPr>
            <w:tcW w:w="2575" w:type="dxa"/>
          </w:tcPr>
          <w:p w14:paraId="198ABC95" w14:textId="77777777" w:rsidR="00CB4AC0" w:rsidRDefault="002B4F79" w:rsidP="00D627DE">
            <w:pPr>
              <w:pStyle w:val="BodyText"/>
              <w:spacing w:after="0"/>
            </w:pPr>
            <w:r>
              <w:t>March – April</w:t>
            </w:r>
          </w:p>
        </w:tc>
        <w:tc>
          <w:tcPr>
            <w:tcW w:w="3276" w:type="dxa"/>
          </w:tcPr>
          <w:p w14:paraId="7A7171DF" w14:textId="77777777" w:rsidR="00CB4AC0" w:rsidRDefault="002B4F79" w:rsidP="00D627DE">
            <w:pPr>
              <w:pStyle w:val="BodyText"/>
              <w:spacing w:after="0"/>
            </w:pPr>
            <w:r>
              <w:t>Caribbean Cruise</w:t>
            </w:r>
          </w:p>
        </w:tc>
      </w:tr>
      <w:tr w:rsidR="00CB4AC0" w14:paraId="4AC081F7" w14:textId="77777777" w:rsidTr="00AC7A1C">
        <w:trPr>
          <w:jc w:val="center"/>
        </w:trPr>
        <w:tc>
          <w:tcPr>
            <w:tcW w:w="2575" w:type="dxa"/>
          </w:tcPr>
          <w:p w14:paraId="124CBC8E" w14:textId="77777777" w:rsidR="00CB4AC0" w:rsidRDefault="002B4F79" w:rsidP="00D627DE">
            <w:pPr>
              <w:pStyle w:val="BodyText"/>
              <w:spacing w:after="0"/>
            </w:pPr>
            <w:r>
              <w:t>May – June</w:t>
            </w:r>
          </w:p>
        </w:tc>
        <w:tc>
          <w:tcPr>
            <w:tcW w:w="3276" w:type="dxa"/>
          </w:tcPr>
          <w:p w14:paraId="24EA475D" w14:textId="77777777" w:rsidR="00CB4AC0" w:rsidRDefault="002B4F79" w:rsidP="00D627DE">
            <w:pPr>
              <w:pStyle w:val="BodyText"/>
              <w:spacing w:after="0"/>
            </w:pPr>
            <w:r>
              <w:t>$500 in Gasoline</w:t>
            </w:r>
          </w:p>
        </w:tc>
      </w:tr>
      <w:tr w:rsidR="00CB4AC0" w14:paraId="0AB3203D" w14:textId="77777777" w:rsidTr="00AC7A1C">
        <w:trPr>
          <w:jc w:val="center"/>
        </w:trPr>
        <w:tc>
          <w:tcPr>
            <w:tcW w:w="2575" w:type="dxa"/>
          </w:tcPr>
          <w:p w14:paraId="5646CFFF" w14:textId="77777777" w:rsidR="00CB4AC0" w:rsidRDefault="002B4F79" w:rsidP="00D627DE">
            <w:pPr>
              <w:pStyle w:val="BodyText"/>
              <w:spacing w:after="0"/>
            </w:pPr>
            <w:r>
              <w:t>July</w:t>
            </w:r>
            <w:r w:rsidR="00EC22E0">
              <w:t xml:space="preserve"> – </w:t>
            </w:r>
            <w:r>
              <w:t>August</w:t>
            </w:r>
          </w:p>
        </w:tc>
        <w:tc>
          <w:tcPr>
            <w:tcW w:w="3276" w:type="dxa"/>
          </w:tcPr>
          <w:p w14:paraId="75A65FB9" w14:textId="77777777" w:rsidR="00CB4AC0" w:rsidRDefault="00AC7A1C" w:rsidP="00D627DE">
            <w:pPr>
              <w:pStyle w:val="BodyText"/>
              <w:spacing w:after="0"/>
            </w:pPr>
            <w:r>
              <w:t>Branson Show Ticket Package</w:t>
            </w:r>
          </w:p>
        </w:tc>
      </w:tr>
    </w:tbl>
    <w:p w14:paraId="14E88A85" w14:textId="77777777" w:rsidR="00CB4AC0" w:rsidRDefault="00CB4AC0" w:rsidP="00D627DE">
      <w:pPr>
        <w:pStyle w:val="BodyText"/>
        <w:spacing w:after="0"/>
      </w:pPr>
    </w:p>
    <w:p w14:paraId="3816D94C" w14:textId="77777777" w:rsidR="00FD5F91" w:rsidRDefault="00D27A70" w:rsidP="00D627DE">
      <w:pPr>
        <w:pStyle w:val="Closing"/>
        <w:spacing w:after="0"/>
      </w:pPr>
      <w:r>
        <w:t>Sincerely,</w:t>
      </w:r>
    </w:p>
    <w:p w14:paraId="5F9B0F4D" w14:textId="77777777" w:rsidR="00523D9A" w:rsidRDefault="00523D9A" w:rsidP="00D627DE">
      <w:pPr>
        <w:pStyle w:val="Closing"/>
        <w:spacing w:after="0"/>
      </w:pPr>
    </w:p>
    <w:p w14:paraId="5AA6DCE1" w14:textId="77777777" w:rsidR="00523D9A" w:rsidRDefault="00523D9A" w:rsidP="00D627DE">
      <w:pPr>
        <w:pStyle w:val="Closing"/>
        <w:spacing w:after="0"/>
      </w:pPr>
    </w:p>
    <w:p w14:paraId="4E7490C2" w14:textId="77777777" w:rsidR="00523D9A" w:rsidRDefault="00523D9A" w:rsidP="00D627DE">
      <w:pPr>
        <w:pStyle w:val="Closing"/>
        <w:spacing w:after="0"/>
      </w:pPr>
    </w:p>
    <w:p w14:paraId="68E24754" w14:textId="77777777" w:rsidR="00FD5F91" w:rsidRDefault="00CB4AC0" w:rsidP="00D627DE">
      <w:pPr>
        <w:pStyle w:val="Signature"/>
      </w:pPr>
      <w:r>
        <w:t>Firstname Lastname</w:t>
      </w:r>
    </w:p>
    <w:sectPr w:rsidR="00FD5F91" w:rsidSect="007F0923">
      <w:headerReference w:type="default" r:id="rId10"/>
      <w:headerReference w:type="first" r:id="rId11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C6AC0" w14:textId="77777777" w:rsidR="00E47F69" w:rsidRDefault="00E47F69" w:rsidP="0088769A">
      <w:r>
        <w:separator/>
      </w:r>
    </w:p>
  </w:endnote>
  <w:endnote w:type="continuationSeparator" w:id="0">
    <w:p w14:paraId="2CD74A1D" w14:textId="77777777" w:rsidR="00E47F69" w:rsidRDefault="00E47F69" w:rsidP="0088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CBEFE" w14:textId="77777777" w:rsidR="00E47F69" w:rsidRDefault="00E47F69" w:rsidP="0088769A">
      <w:r>
        <w:separator/>
      </w:r>
    </w:p>
  </w:footnote>
  <w:footnote w:type="continuationSeparator" w:id="0">
    <w:p w14:paraId="3DDFB33D" w14:textId="77777777" w:rsidR="00E47F69" w:rsidRDefault="00E47F69" w:rsidP="00887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82BD8" w14:textId="31D2CEC6" w:rsidR="00E47F69" w:rsidRPr="000B7DA8" w:rsidRDefault="00E47F69" w:rsidP="000B7DA8">
    <w:pPr>
      <w:pStyle w:val="Header"/>
    </w:pPr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r>
      <w:fldChar w:fldCharType="begin"/>
    </w:r>
    <w:r>
      <w:instrText>CREATEDATE  \@ "MMMM d, yyyy"  \* MERGEFORMAT</w:instrText>
    </w:r>
    <w:r>
      <w:fldChar w:fldCharType="separate"/>
    </w:r>
    <w:r w:rsidR="00B9575D">
      <w:rPr>
        <w:noProof/>
      </w:rPr>
      <w:t>July 31, 2018</w:t>
    </w:r>
    <w:r>
      <w:rPr>
        <w:noProof/>
      </w:rPr>
      <w:fldChar w:fldCharType="end"/>
    </w:r>
    <w:r>
      <w:br/>
      <w:t xml:space="preserve">Page </w:t>
    </w:r>
    <w:r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F143E" w14:textId="77777777" w:rsidR="00E47F69" w:rsidRDefault="00E47F69" w:rsidP="00434E99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E:\GITDEV-336\FinalDoc\Student_Access_9G_Monthly_Promotions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9G Customers` "/>
    <w:dataSource r:id="rId2"/>
    <w:viewMergedData/>
    <w:activeRecord w:val="8"/>
    <w:odso>
      <w:udl w:val="Provider=Microsoft.ACE.OLEDB.12.0;User ID=Admin;Data Source=E:\GITDEV-336\FinalDoc\Student_Access_9G_Monthly_Promotions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9G Customers"/>
      <w:src r:id="rId3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2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State"/>
        <w:column w:val="5"/>
        <w:lid w:val="en-US"/>
      </w:fieldMapData>
      <w:fieldMapData>
        <w:type w:val="dbColumn"/>
        <w:name w:val="Postal Code"/>
        <w:mappedName w:val="Postal Cod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AC0"/>
    <w:rsid w:val="000325B7"/>
    <w:rsid w:val="000A0005"/>
    <w:rsid w:val="000A27B0"/>
    <w:rsid w:val="000B7DA8"/>
    <w:rsid w:val="000D4475"/>
    <w:rsid w:val="000F2F1D"/>
    <w:rsid w:val="000F3AD0"/>
    <w:rsid w:val="00102F1C"/>
    <w:rsid w:val="0013733D"/>
    <w:rsid w:val="001459BA"/>
    <w:rsid w:val="00165240"/>
    <w:rsid w:val="001B0EB0"/>
    <w:rsid w:val="001C39C4"/>
    <w:rsid w:val="001C3B37"/>
    <w:rsid w:val="001D185A"/>
    <w:rsid w:val="001F6D3F"/>
    <w:rsid w:val="00200C03"/>
    <w:rsid w:val="00204EBD"/>
    <w:rsid w:val="0021430B"/>
    <w:rsid w:val="00247A8B"/>
    <w:rsid w:val="00255735"/>
    <w:rsid w:val="00272AE7"/>
    <w:rsid w:val="00277DD0"/>
    <w:rsid w:val="00282F60"/>
    <w:rsid w:val="0029330E"/>
    <w:rsid w:val="002B4F79"/>
    <w:rsid w:val="002E6074"/>
    <w:rsid w:val="002F341B"/>
    <w:rsid w:val="003239BA"/>
    <w:rsid w:val="00333A3F"/>
    <w:rsid w:val="003956F8"/>
    <w:rsid w:val="003A65CF"/>
    <w:rsid w:val="003E043A"/>
    <w:rsid w:val="004029BF"/>
    <w:rsid w:val="00434E99"/>
    <w:rsid w:val="00452DEA"/>
    <w:rsid w:val="004863DB"/>
    <w:rsid w:val="004B5B67"/>
    <w:rsid w:val="00517A98"/>
    <w:rsid w:val="00523D9A"/>
    <w:rsid w:val="00530AAD"/>
    <w:rsid w:val="005662AC"/>
    <w:rsid w:val="00575B10"/>
    <w:rsid w:val="005B2344"/>
    <w:rsid w:val="005D11BB"/>
    <w:rsid w:val="005E2F8A"/>
    <w:rsid w:val="005F4F00"/>
    <w:rsid w:val="0061751D"/>
    <w:rsid w:val="006308D8"/>
    <w:rsid w:val="00642FAE"/>
    <w:rsid w:val="00643A94"/>
    <w:rsid w:val="00650B2F"/>
    <w:rsid w:val="00677582"/>
    <w:rsid w:val="006A6995"/>
    <w:rsid w:val="006F02C2"/>
    <w:rsid w:val="007334AD"/>
    <w:rsid w:val="007347D7"/>
    <w:rsid w:val="00744147"/>
    <w:rsid w:val="00767097"/>
    <w:rsid w:val="007834BF"/>
    <w:rsid w:val="00785D46"/>
    <w:rsid w:val="007A648F"/>
    <w:rsid w:val="007C2960"/>
    <w:rsid w:val="007D03C5"/>
    <w:rsid w:val="007F0923"/>
    <w:rsid w:val="007F303E"/>
    <w:rsid w:val="00830D9B"/>
    <w:rsid w:val="00852CDA"/>
    <w:rsid w:val="00876FF3"/>
    <w:rsid w:val="0088769A"/>
    <w:rsid w:val="008B549F"/>
    <w:rsid w:val="008C0A78"/>
    <w:rsid w:val="008C2118"/>
    <w:rsid w:val="008E577A"/>
    <w:rsid w:val="009321DF"/>
    <w:rsid w:val="009479F9"/>
    <w:rsid w:val="00956F81"/>
    <w:rsid w:val="00976F38"/>
    <w:rsid w:val="00981E11"/>
    <w:rsid w:val="009A462A"/>
    <w:rsid w:val="009F2F6E"/>
    <w:rsid w:val="009F34DD"/>
    <w:rsid w:val="00A46190"/>
    <w:rsid w:val="00AC7A1C"/>
    <w:rsid w:val="00AE27A5"/>
    <w:rsid w:val="00B26817"/>
    <w:rsid w:val="00B76823"/>
    <w:rsid w:val="00B9575D"/>
    <w:rsid w:val="00BD0BBB"/>
    <w:rsid w:val="00C01D1C"/>
    <w:rsid w:val="00C233A0"/>
    <w:rsid w:val="00C833FF"/>
    <w:rsid w:val="00CB4AC0"/>
    <w:rsid w:val="00CC2ADC"/>
    <w:rsid w:val="00CE0DF9"/>
    <w:rsid w:val="00CE2C65"/>
    <w:rsid w:val="00CF13D7"/>
    <w:rsid w:val="00D12684"/>
    <w:rsid w:val="00D27A70"/>
    <w:rsid w:val="00D627DE"/>
    <w:rsid w:val="00D6611C"/>
    <w:rsid w:val="00DA3FFF"/>
    <w:rsid w:val="00DF0667"/>
    <w:rsid w:val="00E47F69"/>
    <w:rsid w:val="00EA5EAF"/>
    <w:rsid w:val="00EC22E0"/>
    <w:rsid w:val="00EC3D72"/>
    <w:rsid w:val="00EF60F1"/>
    <w:rsid w:val="00F07C74"/>
    <w:rsid w:val="00FC58B3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EDDE131"/>
  <w15:docId w15:val="{03FFA451-87E0-46D8-BAFF-2099EB65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customStyle="1" w:styleId="HeaderChar">
    <w:name w:val="Header Char"/>
    <w:basedOn w:val="DefaultParagraphFont"/>
    <w:link w:val="Header"/>
    <w:uiPriority w:val="99"/>
    <w:rsid w:val="00434E99"/>
    <w:rPr>
      <w:sz w:val="24"/>
      <w:szCs w:val="24"/>
    </w:rPr>
  </w:style>
  <w:style w:type="table" w:styleId="TableGrid">
    <w:name w:val="Table Grid"/>
    <w:basedOn w:val="TableNormal"/>
    <w:rsid w:val="00CB4A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E:\GITDEV-336\FinalDoc\Student_Access_9G_Monthly_Promotions.accdb" TargetMode="External"/><Relationship Id="rId2" Type="http://schemas.openxmlformats.org/officeDocument/2006/relationships/mailMergeSource" Target="file:///E:\GITDEV-336\FinalDoc\Student_Access_9G_Monthly_Promotions.accdb" TargetMode="External"/><Relationship Id="rId1" Type="http://schemas.openxmlformats.org/officeDocument/2006/relationships/attachedTemplate" Target="file:///C:\Documents%20and%20Settings\Richard%20Admin\Application%20Data\Microsoft\Templates\Introduction%20of%20service%20to%20prospective%20cli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2009-09-27T16:12:00Z</outs:dateTime>
      <outs:isPinned>true</outs:isPinned>
    </outs:relatedDate>
    <outs:relatedDate>
      <outs:type>2</outs:type>
      <outs:displayName>Created</outs:displayName>
      <outs:dateTime>2007-09-20T05:39:00Z</outs:dateTime>
      <outs:isPinned>true</outs:isPinned>
    </outs:relatedDate>
    <outs:relatedDate>
      <outs:type>4</outs:type>
      <outs:displayName>Last Printed</outs:displayName>
      <outs:dateTime>2009-10-03T22:14:00Z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Nancy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B411A-D356-408D-95F2-32B9D2CD9510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356B8A9-DBF1-44F0-8CC3-5342ACBAE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Introduction of service to prospective client.dot</Template>
  <TotalTime>55</TotalTime>
  <Pages>1</Pages>
  <Words>89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Swati Gupta</cp:lastModifiedBy>
  <cp:revision>6</cp:revision>
  <cp:lastPrinted>2009-10-03T22:14:00Z</cp:lastPrinted>
  <dcterms:created xsi:type="dcterms:W3CDTF">2018-07-31T13:11:00Z</dcterms:created>
  <dcterms:modified xsi:type="dcterms:W3CDTF">2019-08-29T12:10:00Z</dcterms:modified>
</cp:coreProperties>
</file>